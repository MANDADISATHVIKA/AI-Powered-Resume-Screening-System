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Pamela Davies</w:t>
      </w:r>
    </w:p>
    <w:p>
      <w:r>
        <w:t>Email: hho@gomez.com</w:t>
      </w:r>
    </w:p>
    <w:p>
      <w:r>
        <w:t>Phone: 949.059.9520</w:t>
      </w:r>
    </w:p>
    <w:p>
      <w:pPr>
        <w:pStyle w:val="Heading1"/>
      </w:pPr>
      <w:r>
        <w:t>Professional Summary</w:t>
      </w:r>
    </w:p>
    <w:p>
      <w:r>
        <w:t>Parent before song exist officer wait. We history those.</w:t>
      </w:r>
    </w:p>
    <w:p>
      <w:pPr>
        <w:pStyle w:val="Heading1"/>
      </w:pPr>
      <w:r>
        <w:t>Education</w:t>
      </w:r>
    </w:p>
    <w:p>
      <w:r>
        <w:t>Adult nurse from Williams, Mcdonald and Cox (2016)</w:t>
      </w:r>
    </w:p>
    <w:p>
      <w:pPr>
        <w:pStyle w:val="Heading1"/>
      </w:pPr>
      <w:r>
        <w:t>Skills</w:t>
      </w:r>
    </w:p>
    <w:p>
      <w:r>
        <w:t>C++, SQL, Web Development, Cloud Computing, Machine Learning</w:t>
      </w:r>
    </w:p>
    <w:p>
      <w:pPr>
        <w:pStyle w:val="Heading1"/>
      </w:pPr>
      <w:r>
        <w:t>Experience</w:t>
      </w:r>
    </w:p>
    <w:p>
      <w:r>
        <w:t>Answer bed nation small song. Product sign million plant north. Speech economy girl industry move.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